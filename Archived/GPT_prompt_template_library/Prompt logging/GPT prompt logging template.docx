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antarell" w:hAnsi="Cantarell"/>
        </w:rPr>
      </w:pPr>
      <w:r>
        <w:rPr>
          <w:rFonts w:ascii="Cantarell" w:hAnsi="Cantarell"/>
        </w:rPr>
        <w:t xml:space="preserve">GPT Prompt Library Entry </w:t>
      </w:r>
      <w:r>
        <w:rPr>
          <w:rFonts w:ascii="Cantarell" w:hAnsi="Cantarell"/>
        </w:rPr>
        <w:t>(Template)</w:t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Prompt ID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Date Added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Author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Prompt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Description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Intended Use Case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Target Audience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GPT Version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Parameters Used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Context Provided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Expected Response Characteristics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Example Responses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Performance Metrics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Tags/Keywords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Notes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Heading1"/>
        <w:rPr>
          <w:rFonts w:ascii="Cantarell" w:hAnsi="Cantarell"/>
        </w:rPr>
      </w:pPr>
      <w:r>
        <w:rPr>
          <w:rFonts w:ascii="Cantarell" w:hAnsi="Cantarell"/>
        </w:rPr>
        <w:t>Approval Status</w:t>
      </w:r>
    </w:p>
    <w:p>
      <w:pPr>
        <w:pStyle w:val="BodyText"/>
        <w:rPr>
          <w:rFonts w:ascii="Cantarell" w:hAnsi="Cantarell"/>
        </w:rPr>
      </w:pPr>
      <w:r>
        <w:rPr>
          <w:rFonts w:ascii="Cantarell" w:hAnsi="Cantarell"/>
        </w:rPr>
        <w:t>________________________________________</w:t>
      </w:r>
    </w:p>
    <w:p>
      <w:pPr>
        <w:pStyle w:val="Normal"/>
        <w:spacing w:before="0" w:after="200"/>
        <w:rPr>
          <w:rFonts w:ascii="Cantarell" w:hAnsi="Cantarell"/>
        </w:rPr>
      </w:pPr>
      <w:r>
        <w:rPr>
          <w:rFonts w:ascii="Cantarell" w:hAnsi="Cantarell"/>
        </w:rPr>
      </w:r>
    </w:p>
    <w:sectPr>
      <w:footerReference w:type="default" r:id="rId2"/>
      <w:type w:val="nextPage"/>
      <w:pgSz w:w="12240" w:h="15840"/>
      <w:pgMar w:left="1800" w:right="1800" w:gutter="0" w:header="0" w:top="1440" w:footer="1440" w:bottom="251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ntarell" w:hAnsi="Cantarell"/>
      </w:rPr>
    </w:pPr>
    <w:r>
      <w:rPr>
        <w:rFonts w:ascii="Cantarell" w:hAnsi="Cantarell"/>
      </w:rPr>
      <w:t>Daniel Rosehill via Github (@danielrosehill)</w:t>
    </w:r>
  </w:p>
  <w:p>
    <w:pPr>
      <w:pStyle w:val="Footer"/>
      <w:rPr>
        <w:rFonts w:ascii="Cantarell" w:hAnsi="Cantarell"/>
      </w:rPr>
    </w:pPr>
    <w:r>
      <w:rPr>
        <w:rFonts w:ascii="Cantarell" w:hAnsi="Cantarell"/>
      </w:rPr>
      <w:t>Creative Commons with Attributoin</w:t>
    </w:r>
  </w:p>
  <w:p>
    <w:pPr>
      <w:pStyle w:val="Footer"/>
      <w:rPr>
        <w:rFonts w:ascii="Cantarell" w:hAnsi="Cantarell"/>
      </w:rPr>
    </w:pPr>
    <w:r>
      <w:rPr>
        <w:rFonts w:ascii="Cantarell" w:hAnsi="Cantarell"/>
      </w:rPr>
      <w:t>25-07-24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3</Pages>
  <Words>60</Words>
  <Characters>954</Characters>
  <CharactersWithSpaces>978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2024-07-25T18:54:44Z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