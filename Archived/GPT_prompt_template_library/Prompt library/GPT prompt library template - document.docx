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Cantarell" w:hAnsi="Cantarell"/>
        </w:rPr>
      </w:pPr>
      <w:r>
        <w:rPr>
          <w:rFonts w:ascii="Cantarell" w:hAnsi="Cantarell"/>
        </w:rPr>
        <w:t xml:space="preserve">GPT Prompt Library </w:t>
      </w:r>
      <w:r>
        <w:rPr>
          <w:rFonts w:ascii="Cantarell" w:hAnsi="Cantarell"/>
        </w:rPr>
        <w:t>Document</w:t>
      </w:r>
      <w:r>
        <w:rPr>
          <w:rFonts w:ascii="Cantarell" w:hAnsi="Cantarell"/>
        </w:rPr>
        <w:t xml:space="preserve"> </w:t>
      </w:r>
      <w:r>
        <w:rPr>
          <w:rFonts w:ascii="Cantarell" w:hAnsi="Cantarell"/>
        </w:rPr>
        <w:t>(Template)</w:t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Analyze sentiment of a given text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Field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Details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Date Added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2024-07-25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Author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Daniel Rosehill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This is a demonstration prompt for testing purposes.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Intended Use Case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General usage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Target Audience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Developers and researchers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GPT Version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GPT-4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Parameters Used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Temperature: 0.7, Max Tokens: 150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Context Provided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Sample context for the prompt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Expected Response Characteristics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Accurate and concise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 Responses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 response for the prompt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Performance Metrics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Tags/Keywords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Example, Demonstration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Notes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This is an example entry.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Approval Status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Approved</w:t>
            </w:r>
          </w:p>
        </w:tc>
      </w:tr>
    </w:tbl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Convert a text from formal to informal tone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Field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Details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Date Added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2024-07-25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Author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Daniel Rosehill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This is a demonstration prompt for testing purposes.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Intended Use Case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General usage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Target Audience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Developers and researchers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GPT Version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GPT-4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Parameters Used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Temperature: 0.7, Max Tokens: 150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Context Provided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Sample context for the prompt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Expected Response Characteristics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Accurate and concise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 Responses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 response for the prompt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Performance Metrics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Tags/Keywords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Example, Demonstration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Notes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This is an example entry.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Approval Status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Approved</w:t>
            </w:r>
          </w:p>
        </w:tc>
      </w:tr>
    </w:tbl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Create a list of questions for a job interview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Field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Details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Date Added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2024-07-25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Author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Daniel Rosehill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This is a demonstration prompt for testing purposes.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Intended Use Case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General usage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Target Audience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Developers and researchers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GPT Version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GPT-4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Parameters Used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Temperature: 0.7, Max Tokens: 150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Context Provided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Sample context for the prompt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Expected Response Characteristics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Accurate and concise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 Responses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 response for the prompt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Performance Metrics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Tags/Keywords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Example, Demonstration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Notes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This is an example entry.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Approval Status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Approved</w:t>
            </w:r>
          </w:p>
        </w:tc>
      </w:tr>
    </w:tbl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Draft a professional email response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Field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Details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Date Added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2024-07-25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Author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Daniel Rosehill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This is a demonstration prompt for testing purposes.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Intended Use Case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General usage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Target Audience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Developers and researchers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GPT Version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GPT-4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Parameters Used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Temperature: 0.7, Max Tokens: 150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Context Provided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Sample context for the prompt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Expected Response Characteristics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Accurate and concise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 Responses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 response for the prompt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Performance Metrics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Tags/Keywords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Example, Demonstration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Notes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This is an example entry.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Approval Status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Approved</w:t>
            </w:r>
          </w:p>
        </w:tc>
      </w:tr>
    </w:tbl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Generate a creative story based on a given theme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Field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Details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Date Added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2024-07-25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Author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Daniel Rosehill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This is a demonstration prompt for testing purposes.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Intended Use Case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General usage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Target Audience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Developers and researchers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GPT Version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GPT-4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Parameters Used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Temperature: 0.7, Max Tokens: 150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Context Provided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Sample context for the prompt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Expected Response Characteristics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Accurate and concise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 Responses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 response for the prompt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Performance Metrics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Tags/Keywords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Example, Demonstration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Notes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This is an example entry.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Approval Status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Approved</w:t>
            </w:r>
          </w:p>
        </w:tc>
      </w:tr>
    </w:tbl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Generate a summary for a scientific article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Field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Details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Date Added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2024-07-25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Author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Daniel Rosehill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This is a demonstration prompt for testing purposes.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Intended Use Case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General usage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Target Audience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Developers and researchers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GPT Version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GPT-4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Parameters Used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Temperature: 0.7, Max Tokens: 150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Context Provided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Sample context for the prompt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Expected Response Characteristics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Accurate and concise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 Responses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 response for the prompt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Performance Metrics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Tags/Keywords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Example, Demonstration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Notes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This is an example entry.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Approval Status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Approved</w:t>
            </w:r>
          </w:p>
        </w:tc>
      </w:tr>
    </w:tbl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Outline a marketing plan for a new product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Field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Details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Date Added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2024-07-25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Author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Daniel Rosehill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This is a demonstration prompt for testing purposes.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Intended Use Case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General usage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Target Audience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Developers and researchers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GPT Version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GPT-4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Parameters Used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Temperature: 0.7, Max Tokens: 150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Context Provided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Sample context for the prompt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Expected Response Characteristics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Accurate and concise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 Responses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 response for the prompt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Performance Metrics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Tags/Keywords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Example, Demonstration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Notes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This is an example entry.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Approval Status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Approved</w:t>
            </w:r>
          </w:p>
        </w:tc>
      </w:tr>
    </w:tbl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Provide a brief history of a specified topic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Field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Details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Date Added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2024-07-25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Author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Daniel Rosehill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This is a demonstration prompt for testing purposes.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Intended Use Case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General usage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Target Audience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Developers and researchers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GPT Version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GPT-4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Parameters Used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Temperature: 0.7, Max Tokens: 150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Context Provided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Sample context for the prompt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Expected Response Characteristics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Accurate and concise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 Responses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 response for the prompt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Performance Metrics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Tags/Keywords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Example, Demonstration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Notes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This is an example entry.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Approval Status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Approved</w:t>
            </w:r>
          </w:p>
        </w:tc>
      </w:tr>
    </w:tbl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Provide a recipe based on available ingredients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Field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Details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Date Added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2024-07-25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Author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Daniel Rosehill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This is a demonstration prompt for testing purposes.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Intended Use Case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General usage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Target Audience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Developers and researchers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GPT Version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GPT-4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Parameters Used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Temperature: 0.7, Max Tokens: 150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Context Provided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Sample context for the prompt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Expected Response Characteristics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Accurate and concise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 Responses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 response for the prompt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Performance Metrics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Tags/Keywords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Example, Demonstration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Notes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This is an example entry.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Approval Status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Approved</w:t>
            </w:r>
          </w:p>
        </w:tc>
      </w:tr>
    </w:tbl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Translate a paragraph from English to Spanish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Field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Details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Date Added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2024-07-25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Author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Daniel Rosehill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This is a demonstration prompt for testing purposes.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Intended Use Case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General usage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Target Audience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Developers and researchers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GPT Version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GPT-4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Parameters Used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Temperature: 0.7, Max Tokens: 150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Context Provided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Sample context for the prompt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Expected Response Characteristics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Accurate and concise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 Responses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 response for the prompt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Performance Metrics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Tags/Keywords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Example, Demonstration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Notes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This is an example entry.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Approval Status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ntarell" w:hAnsi="Cantarell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ntarell" w:hAnsi="Cantarell"/>
                <w:kern w:val="0"/>
                <w:sz w:val="22"/>
                <w:szCs w:val="22"/>
                <w:lang w:val="en-US" w:eastAsia="en-US" w:bidi="ar-SA"/>
              </w:rPr>
              <w:t>Approved</w:t>
            </w:r>
          </w:p>
        </w:tc>
      </w:tr>
    </w:tbl>
    <w:p>
      <w:pPr>
        <w:pStyle w:val="Normal"/>
        <w:spacing w:before="0" w:after="200"/>
        <w:rPr>
          <w:rFonts w:ascii="Cantarell" w:hAnsi="Cantarell"/>
        </w:rPr>
      </w:pPr>
      <w:r>
        <w:rPr>
          <w:rFonts w:ascii="Cantarell" w:hAnsi="Cantarell"/>
        </w:rPr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tarell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Daniel Rosehill via Github. Creative Commons Attribution 4.0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Daniel Rosehill via Github. Creative Commons Attribution 4.0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LibreOffice/24.2.5.2$Linux_X86_64 LibreOffice_project/420$Build-2</Application>
  <AppVersion>15.0000</AppVersion>
  <Pages>5</Pages>
  <Words>807</Words>
  <Characters>5099</Characters>
  <CharactersWithSpaces>5594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2024-07-25T18:58:16Z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