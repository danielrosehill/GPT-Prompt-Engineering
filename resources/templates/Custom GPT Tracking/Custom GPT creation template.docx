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omfortaa Light" w:hAnsi="Comfortaa Light"/>
        </w:rPr>
      </w:pPr>
      <w:r>
        <w:rPr>
          <w:rFonts w:ascii="Comfortaa Light" w:hAnsi="Comfortaa Light"/>
        </w:rPr>
        <w:t>Custom GPT Creation Log</w:t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Project Name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Date of Creation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Version Number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Project Manager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Team Members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Objective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Initial Requirements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Training Data Sources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Model Architecture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Hyperparameters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Training Duration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Validation Metrics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Deployment Date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Deployment Environment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Initial Results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Known Issues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Resolved Issues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User Feedback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Future Improvements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rPr>
          <w:rFonts w:ascii="Comfortaa Light" w:hAnsi="Comfortaa Light"/>
        </w:rPr>
      </w:pPr>
      <w:r>
        <w:rPr>
          <w:rFonts w:ascii="Comfortaa Light" w:hAnsi="Comfortaa Light"/>
        </w:rPr>
      </w:r>
    </w:p>
    <w:p>
      <w:pPr>
        <w:pStyle w:val="Heading1"/>
        <w:rPr>
          <w:rFonts w:ascii="Comfortaa Light" w:hAnsi="Comfortaa Light"/>
        </w:rPr>
      </w:pPr>
      <w:r>
        <w:rPr>
          <w:rFonts w:ascii="Comfortaa Light" w:hAnsi="Comfortaa Light"/>
        </w:rPr>
        <w:t>Notes</w:t>
      </w:r>
    </w:p>
    <w:p>
      <w:pPr>
        <w:pStyle w:val="BodyText"/>
        <w:rPr>
          <w:rFonts w:ascii="Comfortaa Light" w:hAnsi="Comfortaa Light"/>
        </w:rPr>
      </w:pPr>
      <w:r>
        <w:rPr>
          <w:rFonts w:ascii="Comfortaa Light" w:hAnsi="Comfortaa Light"/>
        </w:rPr>
        <w:t>________________________________________</w:t>
      </w:r>
    </w:p>
    <w:p>
      <w:pPr>
        <w:pStyle w:val="Normal"/>
        <w:spacing w:before="0" w:after="200"/>
        <w:rPr>
          <w:rFonts w:ascii="Comfortaa Light" w:hAnsi="Comfortaa Light"/>
        </w:rPr>
      </w:pPr>
      <w:r>
        <w:rPr>
          <w:rFonts w:ascii="Comfortaa Light" w:hAnsi="Comfortaa Light"/>
        </w:rPr>
      </w:r>
    </w:p>
    <w:sectPr>
      <w:footerReference w:type="default" r:id="rId2"/>
      <w:type w:val="nextPage"/>
      <w:pgSz w:w="12240" w:h="15840"/>
      <w:pgMar w:left="1800" w:right="1800" w:gutter="0" w:header="0" w:top="1440" w:footer="1440" w:bottom="249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 Light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Daniel Rosehill via Github</w:t>
    </w:r>
  </w:p>
  <w:p>
    <w:pPr>
      <w:pStyle w:val="Footer"/>
      <w:rPr/>
    </w:pPr>
    <w:r>
      <w:rPr/>
      <w:t>25-07-24</w:t>
    </w:r>
  </w:p>
  <w:p>
    <w:pPr>
      <w:pStyle w:val="Footer"/>
      <w:rPr/>
    </w:pPr>
    <w:r>
      <w:rPr/>
      <w:t>Creative Commons Attribution 4.0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3</Pages>
  <Words>72</Words>
  <Characters>1164</Characters>
  <CharactersWithSpaces>1192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2024-07-25T18:50:40Z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