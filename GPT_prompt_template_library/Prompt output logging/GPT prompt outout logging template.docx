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antarell" w:hAnsi="Cantarell"/>
        </w:rPr>
      </w:pPr>
      <w:r>
        <w:rPr>
          <w:rFonts w:ascii="Cantarell" w:hAnsi="Cantarell"/>
        </w:rPr>
        <w:t>GPT Prompt Output Log</w:t>
      </w:r>
      <w:r>
        <w:rPr>
          <w:rFonts w:ascii="Cantarell" w:hAnsi="Cantarell"/>
        </w:rPr>
        <w:t>ging Document (Template)</w:t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Date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Prompt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GPT Version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Response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Success (Y/N)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Error Message (if any)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Response Time (s)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Word Count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Character Count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Sentiment Score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Tokens Used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Context Provided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Parameters Used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Temperature Setting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Top-p Setting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Frequency Penalty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Presence Penalty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Model Response Quality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User Feedback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Notes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spacing w:before="0" w:after="200"/>
        <w:rPr>
          <w:rFonts w:ascii="Cantarell" w:hAnsi="Cantarell"/>
        </w:rPr>
      </w:pPr>
      <w:r>
        <w:rPr>
          <w:rFonts w:ascii="Cantarell" w:hAnsi="Cantarell"/>
        </w:rPr>
      </w:r>
    </w:p>
    <w:sectPr>
      <w:footerReference w:type="default" r:id="rId2"/>
      <w:type w:val="nextPage"/>
      <w:pgSz w:w="12240" w:h="15840"/>
      <w:pgMar w:left="1800" w:right="1800" w:gutter="0" w:header="0" w:top="1440" w:footer="1440" w:bottom="251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ntarell" w:hAnsi="Cantarell"/>
      </w:rPr>
    </w:pPr>
    <w:r>
      <w:rPr>
        <w:rFonts w:ascii="Cantarell" w:hAnsi="Cantarell"/>
      </w:rPr>
      <w:t>Daniel Rosehill via Github (@danielrosehill)</w:t>
    </w:r>
  </w:p>
  <w:p>
    <w:pPr>
      <w:pStyle w:val="Footer"/>
      <w:rPr>
        <w:rFonts w:ascii="Cantarell" w:hAnsi="Cantarell"/>
      </w:rPr>
    </w:pPr>
    <w:r>
      <w:rPr>
        <w:rFonts w:ascii="Cantarell" w:hAnsi="Cantarell"/>
      </w:rPr>
      <w:t>25-07-24</w:t>
    </w:r>
  </w:p>
  <w:p>
    <w:pPr>
      <w:pStyle w:val="Footer"/>
      <w:rPr>
        <w:rFonts w:ascii="Cantarell" w:hAnsi="Cantarell"/>
      </w:rPr>
    </w:pPr>
    <w:r>
      <w:rPr>
        <w:rFonts w:ascii="Cantarell" w:hAnsi="Cantarell"/>
      </w:rPr>
      <w:t>Creative Commons Attribution 4.0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3</Pages>
  <Words>76</Words>
  <Characters>1165</Characters>
  <CharactersWithSpaces>1197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2024-07-25T18:52:47Z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